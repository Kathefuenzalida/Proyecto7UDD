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4118B" w14:textId="77777777" w:rsidR="00CA7AC8" w:rsidRPr="001A7697" w:rsidRDefault="00000000">
      <w:pPr>
        <w:pStyle w:val="Ttulo1"/>
        <w:jc w:val="center"/>
        <w:rPr>
          <w:lang w:val="es-CL"/>
        </w:rPr>
      </w:pPr>
      <w:r w:rsidRPr="001A7697">
        <w:rPr>
          <w:lang w:val="es-CL"/>
        </w:rPr>
        <w:t xml:space="preserve">Prototipado Simple – Proyecto 7: </w:t>
      </w:r>
      <w:proofErr w:type="spellStart"/>
      <w:r w:rsidRPr="001A7697">
        <w:rPr>
          <w:lang w:val="es-CL"/>
        </w:rPr>
        <w:t>Botanic</w:t>
      </w:r>
      <w:proofErr w:type="spellEnd"/>
      <w:r w:rsidRPr="001A7697">
        <w:rPr>
          <w:lang w:val="es-CL"/>
        </w:rPr>
        <w:t xml:space="preserve"> Soul</w:t>
      </w:r>
    </w:p>
    <w:p w14:paraId="7641B678" w14:textId="77777777" w:rsidR="00CA7AC8" w:rsidRPr="001A7697" w:rsidRDefault="00000000" w:rsidP="001A7697">
      <w:pPr>
        <w:jc w:val="both"/>
        <w:rPr>
          <w:lang w:val="es-CL"/>
        </w:rPr>
      </w:pPr>
      <w:r w:rsidRPr="001A7697">
        <w:rPr>
          <w:lang w:val="es-CL"/>
        </w:rPr>
        <w:t xml:space="preserve">Este prototipo representa de manera simple la estructura visual y el flujo de navegación de la aplicación </w:t>
      </w:r>
      <w:proofErr w:type="spellStart"/>
      <w:r w:rsidRPr="001A7697">
        <w:rPr>
          <w:lang w:val="es-CL"/>
        </w:rPr>
        <w:t>Fullstack</w:t>
      </w:r>
      <w:proofErr w:type="spellEnd"/>
      <w:r w:rsidRPr="001A7697">
        <w:rPr>
          <w:lang w:val="es-CL"/>
        </w:rPr>
        <w:t xml:space="preserve"> de comercio electrónico '</w:t>
      </w:r>
      <w:proofErr w:type="spellStart"/>
      <w:r w:rsidRPr="001A7697">
        <w:rPr>
          <w:lang w:val="es-CL"/>
        </w:rPr>
        <w:t>Botanic</w:t>
      </w:r>
      <w:proofErr w:type="spellEnd"/>
      <w:r w:rsidRPr="001A7697">
        <w:rPr>
          <w:lang w:val="es-CL"/>
        </w:rPr>
        <w:t xml:space="preserve"> Soul'. El objetivo es ilustrar las principales pantallas y cómo el usuario interactúa con las diferentes secciones del sitio.</w:t>
      </w:r>
    </w:p>
    <w:p w14:paraId="5202038B" w14:textId="77777777" w:rsidR="00CA7AC8" w:rsidRPr="001A7697" w:rsidRDefault="00000000">
      <w:pPr>
        <w:pStyle w:val="Ttulo2"/>
        <w:rPr>
          <w:lang w:val="es-CL"/>
        </w:rPr>
      </w:pPr>
      <w:r w:rsidRPr="001A7697">
        <w:rPr>
          <w:lang w:val="es-CL"/>
        </w:rPr>
        <w:t>1. Estructura General del Sitio</w:t>
      </w:r>
    </w:p>
    <w:p w14:paraId="324EBF58" w14:textId="77777777" w:rsidR="00CA7AC8" w:rsidRPr="001A7697" w:rsidRDefault="00000000">
      <w:pPr>
        <w:rPr>
          <w:lang w:val="es-CL"/>
        </w:rPr>
      </w:pPr>
      <w:r w:rsidRPr="001A7697">
        <w:rPr>
          <w:lang w:val="es-CL"/>
        </w:rPr>
        <w:t>La aplicación está compuesta por las siguientes secciones principales:</w:t>
      </w:r>
      <w:r w:rsidRPr="001A7697">
        <w:rPr>
          <w:lang w:val="es-CL"/>
        </w:rPr>
        <w:br/>
        <w:t>- Home: Muestra el catálogo de plantas con sus precios e imágenes.</w:t>
      </w:r>
      <w:r w:rsidRPr="001A7697">
        <w:rPr>
          <w:lang w:val="es-CL"/>
        </w:rPr>
        <w:br/>
        <w:t xml:space="preserve">- </w:t>
      </w:r>
      <w:proofErr w:type="spellStart"/>
      <w:r w:rsidRPr="001A7697">
        <w:rPr>
          <w:lang w:val="es-CL"/>
        </w:rPr>
        <w:t>Login</w:t>
      </w:r>
      <w:proofErr w:type="spellEnd"/>
      <w:r w:rsidRPr="001A7697">
        <w:rPr>
          <w:lang w:val="es-CL"/>
        </w:rPr>
        <w:t xml:space="preserve"> / Registro: Permite a los usuarios autenticarse o crear una cuenta.</w:t>
      </w:r>
      <w:r w:rsidRPr="001A7697">
        <w:rPr>
          <w:lang w:val="es-CL"/>
        </w:rPr>
        <w:br/>
        <w:t>- Perfil: Muestra la información personal y el historial de compras del usuario.</w:t>
      </w:r>
      <w:r w:rsidRPr="001A7697">
        <w:rPr>
          <w:lang w:val="es-CL"/>
        </w:rPr>
        <w:br/>
        <w:t>- Carrito de compras: Permite revisar, modificar o eliminar productos seleccionados.</w:t>
      </w:r>
      <w:r w:rsidRPr="001A7697">
        <w:rPr>
          <w:lang w:val="es-CL"/>
        </w:rPr>
        <w:br/>
        <w:t>- Pasarela de pagos: Conecta con Mercado Pago para realizar transacciones seguras.</w:t>
      </w:r>
      <w:r w:rsidRPr="001A7697">
        <w:rPr>
          <w:lang w:val="es-CL"/>
        </w:rPr>
        <w:br/>
        <w:t>- Páginas de resultado: Muestran los estados '</w:t>
      </w:r>
      <w:proofErr w:type="spellStart"/>
      <w:r w:rsidRPr="001A7697">
        <w:rPr>
          <w:lang w:val="es-CL"/>
        </w:rPr>
        <w:t>Success</w:t>
      </w:r>
      <w:proofErr w:type="spellEnd"/>
      <w:r w:rsidRPr="001A7697">
        <w:rPr>
          <w:lang w:val="es-CL"/>
        </w:rPr>
        <w:t>', '</w:t>
      </w:r>
      <w:proofErr w:type="spellStart"/>
      <w:r w:rsidRPr="001A7697">
        <w:rPr>
          <w:lang w:val="es-CL"/>
        </w:rPr>
        <w:t>Failure</w:t>
      </w:r>
      <w:proofErr w:type="spellEnd"/>
      <w:r w:rsidRPr="001A7697">
        <w:rPr>
          <w:lang w:val="es-CL"/>
        </w:rPr>
        <w:t>' y '</w:t>
      </w:r>
      <w:proofErr w:type="spellStart"/>
      <w:r w:rsidRPr="001A7697">
        <w:rPr>
          <w:lang w:val="es-CL"/>
        </w:rPr>
        <w:t>Pending</w:t>
      </w:r>
      <w:proofErr w:type="spellEnd"/>
      <w:r w:rsidRPr="001A7697">
        <w:rPr>
          <w:lang w:val="es-CL"/>
        </w:rPr>
        <w:t>'.</w:t>
      </w:r>
    </w:p>
    <w:p w14:paraId="120F5043" w14:textId="77777777" w:rsidR="00CA7AC8" w:rsidRPr="001A7697" w:rsidRDefault="00000000">
      <w:pPr>
        <w:pStyle w:val="Ttulo2"/>
        <w:rPr>
          <w:lang w:val="es-CL"/>
        </w:rPr>
      </w:pPr>
      <w:r w:rsidRPr="001A7697">
        <w:rPr>
          <w:lang w:val="es-CL"/>
        </w:rPr>
        <w:t>2. Esquema Visual (</w:t>
      </w:r>
      <w:proofErr w:type="spellStart"/>
      <w:r w:rsidRPr="001A7697">
        <w:rPr>
          <w:lang w:val="es-CL"/>
        </w:rPr>
        <w:t>Wireframe</w:t>
      </w:r>
      <w:proofErr w:type="spellEnd"/>
      <w:r w:rsidRPr="001A7697">
        <w:rPr>
          <w:lang w:val="es-CL"/>
        </w:rPr>
        <w:t xml:space="preserve"> Simplificado)</w:t>
      </w:r>
    </w:p>
    <w:p w14:paraId="7086E424" w14:textId="16F50623" w:rsidR="00CA7AC8" w:rsidRPr="001A7697" w:rsidRDefault="00000000">
      <w:pPr>
        <w:rPr>
          <w:lang w:val="es-CL"/>
        </w:rPr>
      </w:pPr>
      <w:r w:rsidRPr="001A7697">
        <w:rPr>
          <w:lang w:val="es-CL"/>
        </w:rPr>
        <w:t>A continuación</w:t>
      </w:r>
      <w:r w:rsidR="001A7697">
        <w:rPr>
          <w:lang w:val="es-CL"/>
        </w:rPr>
        <w:t>,</w:t>
      </w:r>
      <w:r w:rsidRPr="001A7697">
        <w:rPr>
          <w:lang w:val="es-CL"/>
        </w:rPr>
        <w:t xml:space="preserve"> se presenta un esquema simplificado que representa la navegación y disposición básica de las pantallas:</w:t>
      </w:r>
    </w:p>
    <w:p w14:paraId="01EB3610" w14:textId="77777777" w:rsidR="00CA7AC8" w:rsidRPr="001A7697" w:rsidRDefault="00000000">
      <w:pPr>
        <w:rPr>
          <w:lang w:val="es-CL"/>
        </w:rPr>
      </w:pPr>
      <w:r w:rsidRPr="001A7697">
        <w:rPr>
          <w:lang w:val="es-CL"/>
        </w:rPr>
        <w:t>┌────────────────────────────────────────────┐</w:t>
      </w:r>
      <w:r w:rsidRPr="001A7697">
        <w:rPr>
          <w:lang w:val="es-CL"/>
        </w:rPr>
        <w:br/>
        <w:t>│                BOTANIC SOUL               │</w:t>
      </w:r>
      <w:r w:rsidRPr="001A7697">
        <w:rPr>
          <w:lang w:val="es-CL"/>
        </w:rPr>
        <w:br/>
        <w:t>├────────────────────────────────────────────┤</w:t>
      </w:r>
      <w:r w:rsidRPr="001A7697">
        <w:rPr>
          <w:lang w:val="es-CL"/>
        </w:rPr>
        <w:br/>
        <w:t>│ Navbar: Logo | Interior | Exterior | Blog | Carrito | Perfil/</w:t>
      </w:r>
      <w:proofErr w:type="spellStart"/>
      <w:r w:rsidRPr="001A7697">
        <w:rPr>
          <w:lang w:val="es-CL"/>
        </w:rPr>
        <w:t>Login</w:t>
      </w:r>
      <w:proofErr w:type="spellEnd"/>
      <w:r w:rsidRPr="001A7697">
        <w:rPr>
          <w:lang w:val="es-CL"/>
        </w:rPr>
        <w:t xml:space="preserve"> │</w:t>
      </w:r>
      <w:r w:rsidRPr="001A7697">
        <w:rPr>
          <w:lang w:val="es-CL"/>
        </w:rPr>
        <w:br/>
        <w:t>├────────────────────────────────────────────┤</w:t>
      </w:r>
      <w:r w:rsidRPr="001A7697">
        <w:rPr>
          <w:lang w:val="es-CL"/>
        </w:rPr>
        <w:br/>
        <w:t>│         Home Page – Catálogo de Plantas    │</w:t>
      </w:r>
      <w:r w:rsidRPr="001A7697">
        <w:rPr>
          <w:lang w:val="es-CL"/>
        </w:rPr>
        <w:br/>
        <w:t>│   ┌─────────────┐ ┌─────────────┐ ┌─────────────┐ │</w:t>
      </w:r>
      <w:r w:rsidRPr="001A7697">
        <w:rPr>
          <w:lang w:val="es-CL"/>
        </w:rPr>
        <w:br/>
        <w:t>│   │ Planta 1    │ │ Planta 2    │ │ Planta 3    │ │</w:t>
      </w:r>
      <w:r w:rsidRPr="001A7697">
        <w:rPr>
          <w:lang w:val="es-CL"/>
        </w:rPr>
        <w:br/>
        <w:t xml:space="preserve">│   │ Imagen </w:t>
      </w:r>
      <w:r>
        <w:t>💚</w:t>
      </w:r>
      <w:r w:rsidRPr="001A7697">
        <w:rPr>
          <w:lang w:val="es-CL"/>
        </w:rPr>
        <w:t xml:space="preserve">    │ │ Imagen </w:t>
      </w:r>
      <w:r>
        <w:t>💚</w:t>
      </w:r>
      <w:r w:rsidRPr="001A7697">
        <w:rPr>
          <w:lang w:val="es-CL"/>
        </w:rPr>
        <w:t xml:space="preserve">    │ │ Imagen </w:t>
      </w:r>
      <w:r>
        <w:t>💚</w:t>
      </w:r>
      <w:r w:rsidRPr="001A7697">
        <w:rPr>
          <w:lang w:val="es-CL"/>
        </w:rPr>
        <w:t xml:space="preserve">    │ │</w:t>
      </w:r>
      <w:r w:rsidRPr="001A7697">
        <w:rPr>
          <w:lang w:val="es-CL"/>
        </w:rPr>
        <w:br/>
        <w:t>│   │ $29.990     │ │ $34.990     │ │ $25.990     │ │</w:t>
      </w:r>
      <w:r w:rsidRPr="001A7697">
        <w:rPr>
          <w:lang w:val="es-CL"/>
        </w:rPr>
        <w:br/>
        <w:t xml:space="preserve">│   │ [Agregar </w:t>
      </w:r>
      <w:r>
        <w:t>🛒</w:t>
      </w:r>
      <w:r w:rsidRPr="001A7697">
        <w:rPr>
          <w:lang w:val="es-CL"/>
        </w:rPr>
        <w:t xml:space="preserve">] │ │ [Agregar </w:t>
      </w:r>
      <w:r>
        <w:t>🛒</w:t>
      </w:r>
      <w:r w:rsidRPr="001A7697">
        <w:rPr>
          <w:lang w:val="es-CL"/>
        </w:rPr>
        <w:t xml:space="preserve">] │ │ [Agregar </w:t>
      </w:r>
      <w:r>
        <w:t>🛒</w:t>
      </w:r>
      <w:r w:rsidRPr="001A7697">
        <w:rPr>
          <w:lang w:val="es-CL"/>
        </w:rPr>
        <w:t>] │ │</w:t>
      </w:r>
      <w:r w:rsidRPr="001A7697">
        <w:rPr>
          <w:lang w:val="es-CL"/>
        </w:rPr>
        <w:br/>
        <w:t>├────────────────────────────────────────────┤</w:t>
      </w:r>
      <w:r w:rsidRPr="001A7697">
        <w:rPr>
          <w:lang w:val="es-CL"/>
        </w:rPr>
        <w:br/>
        <w:t>│ Footer: Redes | Contacto | Derechos © 2025 │</w:t>
      </w:r>
      <w:r w:rsidRPr="001A7697">
        <w:rPr>
          <w:lang w:val="es-CL"/>
        </w:rPr>
        <w:br/>
        <w:t>└────────────────────────────────────────────┘</w:t>
      </w:r>
      <w:r w:rsidRPr="001A7697">
        <w:rPr>
          <w:lang w:val="es-CL"/>
        </w:rPr>
        <w:br/>
      </w:r>
      <w:r w:rsidRPr="001A7697">
        <w:rPr>
          <w:lang w:val="es-CL"/>
        </w:rPr>
        <w:br/>
        <w:t xml:space="preserve">→ </w:t>
      </w:r>
      <w:proofErr w:type="spellStart"/>
      <w:r w:rsidRPr="001A7697">
        <w:rPr>
          <w:lang w:val="es-CL"/>
        </w:rPr>
        <w:t>Login</w:t>
      </w:r>
      <w:proofErr w:type="spellEnd"/>
      <w:r w:rsidRPr="001A7697">
        <w:rPr>
          <w:lang w:val="es-CL"/>
        </w:rPr>
        <w:t>/</w:t>
      </w:r>
      <w:proofErr w:type="spellStart"/>
      <w:r w:rsidRPr="001A7697">
        <w:rPr>
          <w:lang w:val="es-CL"/>
        </w:rPr>
        <w:t>Register</w:t>
      </w:r>
      <w:proofErr w:type="spellEnd"/>
      <w:r w:rsidRPr="001A7697">
        <w:rPr>
          <w:lang w:val="es-CL"/>
        </w:rPr>
        <w:t xml:space="preserve"> → Perfil → Carrito → Pago (Mercado Pago) → Éxito/Fracaso</w:t>
      </w:r>
    </w:p>
    <w:p w14:paraId="3785B664" w14:textId="77777777" w:rsidR="00CA7AC8" w:rsidRPr="001A7697" w:rsidRDefault="00000000">
      <w:pPr>
        <w:pStyle w:val="Ttulo2"/>
        <w:rPr>
          <w:lang w:val="es-CL"/>
        </w:rPr>
      </w:pPr>
      <w:r w:rsidRPr="001A7697">
        <w:rPr>
          <w:lang w:val="es-CL"/>
        </w:rPr>
        <w:t>3. Flujo de Navegación del Usuario</w:t>
      </w:r>
    </w:p>
    <w:p w14:paraId="1FB2E51C" w14:textId="77777777" w:rsidR="00CA7AC8" w:rsidRPr="001A7697" w:rsidRDefault="00000000">
      <w:pPr>
        <w:rPr>
          <w:lang w:val="es-CL"/>
        </w:rPr>
      </w:pPr>
      <w:r w:rsidRPr="001A7697">
        <w:rPr>
          <w:lang w:val="es-CL"/>
        </w:rPr>
        <w:t>1. El usuario ingresa a la página principal (Home) y visualiza el catálogo.</w:t>
      </w:r>
      <w:r w:rsidRPr="001A7697">
        <w:rPr>
          <w:lang w:val="es-CL"/>
        </w:rPr>
        <w:br/>
        <w:t xml:space="preserve">2. Puede agregar productos al carrito o seleccionar 'Comprar' </w:t>
      </w:r>
      <w:r w:rsidRPr="001A7697">
        <w:rPr>
          <w:lang w:val="es-CL"/>
        </w:rPr>
        <w:lastRenderedPageBreak/>
        <w:t>directamente.</w:t>
      </w:r>
      <w:r w:rsidRPr="001A7697">
        <w:rPr>
          <w:lang w:val="es-CL"/>
        </w:rPr>
        <w:br/>
        <w:t xml:space="preserve">3. Si no ha iniciado sesión, se redirige al </w:t>
      </w:r>
      <w:proofErr w:type="spellStart"/>
      <w:r w:rsidRPr="001A7697">
        <w:rPr>
          <w:lang w:val="es-CL"/>
        </w:rPr>
        <w:t>login</w:t>
      </w:r>
      <w:proofErr w:type="spellEnd"/>
      <w:r w:rsidRPr="001A7697">
        <w:rPr>
          <w:lang w:val="es-CL"/>
        </w:rPr>
        <w:t xml:space="preserve"> o registro.</w:t>
      </w:r>
      <w:r w:rsidRPr="001A7697">
        <w:rPr>
          <w:lang w:val="es-CL"/>
        </w:rPr>
        <w:br/>
        <w:t xml:space="preserve">4. Una vez </w:t>
      </w:r>
      <w:proofErr w:type="spellStart"/>
      <w:r w:rsidRPr="001A7697">
        <w:rPr>
          <w:lang w:val="es-CL"/>
        </w:rPr>
        <w:t>logueado</w:t>
      </w:r>
      <w:proofErr w:type="spellEnd"/>
      <w:r w:rsidRPr="001A7697">
        <w:rPr>
          <w:lang w:val="es-CL"/>
        </w:rPr>
        <w:t>, puede revisar su carrito y proceder al pago.</w:t>
      </w:r>
      <w:r w:rsidRPr="001A7697">
        <w:rPr>
          <w:lang w:val="es-CL"/>
        </w:rPr>
        <w:br/>
        <w:t>5. Tras completar el pago, es redirigido a la página de éxito (</w:t>
      </w:r>
      <w:proofErr w:type="spellStart"/>
      <w:r w:rsidRPr="001A7697">
        <w:rPr>
          <w:lang w:val="es-CL"/>
        </w:rPr>
        <w:t>Success</w:t>
      </w:r>
      <w:proofErr w:type="spellEnd"/>
      <w:r w:rsidRPr="001A7697">
        <w:rPr>
          <w:lang w:val="es-CL"/>
        </w:rPr>
        <w:t>).</w:t>
      </w:r>
    </w:p>
    <w:p w14:paraId="2D0C384B" w14:textId="77777777" w:rsidR="00CA7AC8" w:rsidRPr="001A7697" w:rsidRDefault="00000000">
      <w:pPr>
        <w:pStyle w:val="Ttulo2"/>
        <w:rPr>
          <w:lang w:val="es-CL"/>
        </w:rPr>
      </w:pPr>
      <w:r w:rsidRPr="001A7697">
        <w:rPr>
          <w:lang w:val="es-CL"/>
        </w:rPr>
        <w:t>4. Estilo Visual General</w:t>
      </w:r>
    </w:p>
    <w:p w14:paraId="48D855E9" w14:textId="77777777" w:rsidR="00CA7AC8" w:rsidRPr="001A7697" w:rsidRDefault="00000000">
      <w:pPr>
        <w:rPr>
          <w:lang w:val="es-CL"/>
        </w:rPr>
      </w:pPr>
      <w:r w:rsidRPr="001A7697">
        <w:rPr>
          <w:lang w:val="es-CL"/>
        </w:rPr>
        <w:t xml:space="preserve">La estética de </w:t>
      </w:r>
      <w:proofErr w:type="spellStart"/>
      <w:r w:rsidRPr="001A7697">
        <w:rPr>
          <w:lang w:val="es-CL"/>
        </w:rPr>
        <w:t>Botanic</w:t>
      </w:r>
      <w:proofErr w:type="spellEnd"/>
      <w:r w:rsidRPr="001A7697">
        <w:rPr>
          <w:lang w:val="es-CL"/>
        </w:rPr>
        <w:t xml:space="preserve"> Soul se basa en una paleta de colores verde natural y tonos neutros, reflejando serenidad y conexión con la naturaleza. Los elementos principales incluyen:</w:t>
      </w:r>
      <w:r w:rsidRPr="001A7697">
        <w:rPr>
          <w:lang w:val="es-CL"/>
        </w:rPr>
        <w:br/>
        <w:t>- Botones con tonos verdes (#4caf50, #2e7d32).</w:t>
      </w:r>
      <w:r w:rsidRPr="001A7697">
        <w:rPr>
          <w:lang w:val="es-CL"/>
        </w:rPr>
        <w:br/>
        <w:t>- Fondos claros con imágenes de plantas reales.</w:t>
      </w:r>
      <w:r w:rsidRPr="001A7697">
        <w:rPr>
          <w:lang w:val="es-CL"/>
        </w:rPr>
        <w:br/>
        <w:t>- Tipografía simple y moderna.</w:t>
      </w:r>
      <w:r w:rsidRPr="001A7697">
        <w:rPr>
          <w:lang w:val="es-CL"/>
        </w:rPr>
        <w:br/>
        <w:t>- Enfoque en una experiencia visual limpia y armoniosa.</w:t>
      </w:r>
    </w:p>
    <w:sectPr w:rsidR="00CA7AC8" w:rsidRPr="001A76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633449">
    <w:abstractNumId w:val="8"/>
  </w:num>
  <w:num w:numId="2" w16cid:durableId="972054082">
    <w:abstractNumId w:val="6"/>
  </w:num>
  <w:num w:numId="3" w16cid:durableId="782457704">
    <w:abstractNumId w:val="5"/>
  </w:num>
  <w:num w:numId="4" w16cid:durableId="1658607661">
    <w:abstractNumId w:val="4"/>
  </w:num>
  <w:num w:numId="5" w16cid:durableId="43410397">
    <w:abstractNumId w:val="7"/>
  </w:num>
  <w:num w:numId="6" w16cid:durableId="1573081002">
    <w:abstractNumId w:val="3"/>
  </w:num>
  <w:num w:numId="7" w16cid:durableId="1634289538">
    <w:abstractNumId w:val="2"/>
  </w:num>
  <w:num w:numId="8" w16cid:durableId="1118599065">
    <w:abstractNumId w:val="1"/>
  </w:num>
  <w:num w:numId="9" w16cid:durableId="166011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53A4"/>
    <w:rsid w:val="0015074B"/>
    <w:rsid w:val="001A7697"/>
    <w:rsid w:val="0029639D"/>
    <w:rsid w:val="00326F90"/>
    <w:rsid w:val="00AA1D8D"/>
    <w:rsid w:val="00B47730"/>
    <w:rsid w:val="00CA7A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E2DAC"/>
  <w14:defaultImageDpi w14:val="300"/>
  <w15:docId w15:val="{87A59DDA-10BB-4BC3-8159-20D0BD2B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Katherine Fuenzalida Rojas</cp:lastModifiedBy>
  <cp:revision>3</cp:revision>
  <dcterms:created xsi:type="dcterms:W3CDTF">2025-10-10T21:59:00Z</dcterms:created>
  <dcterms:modified xsi:type="dcterms:W3CDTF">2025-10-10T22:00:00Z</dcterms:modified>
  <cp:category/>
</cp:coreProperties>
</file>